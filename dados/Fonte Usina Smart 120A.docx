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Usina Smart 120A</w:t>
      </w:r>
    </w:p>
    <w:p>
      <w:r>
        <w:t>URL: https://produto.mercadolivre.com.br/MLB-2728778067-fonte-120-amperes-usina-smart-cooler-charger-estabilizada-_JM</w:t>
      </w:r>
    </w:p>
    <w:p>
      <w:r>
        <w:t>Nome: Fonte 120 Amperes Usina Smart Cooler / Charger Estabilizada</w:t>
      </w:r>
    </w:p>
    <w:p>
      <w:r>
        <w:t>Preço: 684.0</w:t>
      </w:r>
    </w:p>
    <w:p>
      <w:r>
        <w:t>Preço Previsto: 714.0</w:t>
      </w:r>
    </w:p>
    <w:p>
      <w:r>
        <w:t>Loja: Radical Som</w:t>
      </w:r>
    </w:p>
    <w:p>
      <w:r>
        <w:t>Tipo: Premium</w:t>
      </w:r>
    </w:p>
    <w:p>
      <w:r>
        <w:t>Lugar: Ituporanga, Santa Catarina.</w:t>
      </w:r>
    </w:p>
    <w:p>
      <w:r>
        <w:t>--------------------------------------------------------------------</w:t>
      </w:r>
    </w:p>
    <w:p/>
    <w:p>
      <w:r>
        <w:t>Modelo: Fonte Usina Smart 120A</w:t>
      </w:r>
    </w:p>
    <w:p>
      <w:r>
        <w:t>URL: https://produto.mercadolivre.com.br/MLB-1901679130-fonte-automotiva-usina-120-amp-voltimetro-bivolti-smart-_JM</w:t>
      </w:r>
    </w:p>
    <w:p>
      <w:r>
        <w:t>Nome: Fonte Automotiva Usina 120 Amp Voltimetro Bivolti Smart</w:t>
      </w:r>
    </w:p>
    <w:p>
      <w:r>
        <w:t>Preço: 699.0</w:t>
      </w:r>
    </w:p>
    <w:p>
      <w:r>
        <w:t>Preço Previsto: 714.0</w:t>
      </w:r>
    </w:p>
    <w:p>
      <w:r>
        <w:t>Loja: SETCEL SOM</w:t>
      </w:r>
    </w:p>
    <w:p>
      <w:r>
        <w:t>Tipo: Premium</w:t>
      </w:r>
    </w:p>
    <w:p>
      <w:r>
        <w:t>Lugar: São Paulo,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