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100A</w:t>
      </w:r>
    </w:p>
    <w:p>
      <w:r>
        <w:t>URL: https://produto.mercadolivre.com.br/MLB-3828418400-fonte-automotiva-usina-smart-100a-medidor-bateria-bivolt-_JM?searchVariation=179146863829</w:t>
      </w:r>
    </w:p>
    <w:p>
      <w:r>
        <w:t>Nome: Fonte Automotiva Usina Smart 100a Medidor Bateria Bivolt</w:t>
      </w:r>
    </w:p>
    <w:p>
      <w:r>
        <w:t>Preço: 621.0</w:t>
      </w:r>
    </w:p>
    <w:p>
      <w:r>
        <w:t>Preço Previsto: 652.0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