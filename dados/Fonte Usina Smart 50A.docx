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50A</w:t>
      </w:r>
    </w:p>
    <w:p>
      <w:r>
        <w:t>URL: https://produto.mercadolivre.com.br/MLB-1947260231-fonte-usina-50a-voltimetro-smart-charger-bivolt-2021-_JM</w:t>
      </w:r>
    </w:p>
    <w:p>
      <w:r>
        <w:t>Nome: Fonte Usina 50a Voltímetro Smart Charger Bivolt 2021</w:t>
      </w:r>
    </w:p>
    <w:p>
      <w:r>
        <w:t>Preço: 486.0</w:t>
      </w:r>
    </w:p>
    <w:p>
      <w:r>
        <w:t>Preço Previsto: 517.0</w:t>
      </w:r>
    </w:p>
    <w:p>
      <w:r>
        <w:t>Loja: GLOBAL AUTOMOTIVO</w:t>
      </w:r>
    </w:p>
    <w:p>
      <w:r>
        <w:t>Tipo: Premium</w:t>
      </w:r>
    </w:p>
    <w:p>
      <w:r>
        <w:t>Lugar: Joinville,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