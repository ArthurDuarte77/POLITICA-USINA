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70A</w:t>
      </w:r>
    </w:p>
    <w:p>
      <w:r>
        <w:t>URL: https://produto.mercadolivre.com.br/MLB-1170462411-fonte-automotiva-spark-usina-smart-coller-70a-144v-potencia-_JM?searchVariation=180949654829</w:t>
      </w:r>
    </w:p>
    <w:p>
      <w:r>
        <w:t>Nome: Fonte Automotiva Spark Usina Smart Coller 70a 14.4v Potencia</w:t>
      </w:r>
    </w:p>
    <w:p>
      <w:r>
        <w:t>Preço: 517.0</w:t>
      </w:r>
    </w:p>
    <w:p>
      <w:r>
        <w:t>Preço Previsto: 548.0</w:t>
      </w:r>
    </w:p>
    <w:p>
      <w:r>
        <w:t>Loja: Extreme Audio</w:t>
      </w:r>
    </w:p>
    <w:p>
      <w:r>
        <w:t>Tipo: Premium</w:t>
      </w:r>
    </w:p>
    <w:p>
      <w:r>
        <w:t>Lugar: Barcelona, Anzoátegui.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