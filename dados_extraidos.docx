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*GLOBAL AUTOMOTIVO*</w:t>
        <w:br/>
      </w:r>
    </w:p>
    <w:p>
      <w:pPr>
        <w:ind w:left="720"/>
      </w:pPr>
      <w:r>
        <w:t>Fonte Usina Smart 50A - GLOBAL AUTOMOTIVO – Joinville, Santa Catarina. – Preço Anúncio: R$ 486.0 – Preço Política: R$ 517.0 (Premium)</w:t>
        <w:br/>
        <w:t>https://produto.mercadolivre.com.br/MLB-1947260231-fonte-usina-50a-voltimetro-smart-charger-bivolt-2021-_JM</w:t>
        <w:br/>
      </w:r>
    </w:p>
    <w:p>
      <w:r>
        <w:rPr>
          <w:b/>
        </w:rPr>
        <w:t>*Extreme Audio*</w:t>
        <w:br/>
      </w:r>
    </w:p>
    <w:p>
      <w:pPr>
        <w:ind w:left="720"/>
      </w:pPr>
      <w:r>
        <w:t>Fonte Usina Smart 70A - Extreme Audio – Barcelona, Anzoátegui. – Preço Anúncio: R$ 517.0 – Preço Política: R$ 548.0 (Premium)</w:t>
        <w:br/>
        <w:t>https://produto.mercadolivre.com.br/MLB-1170462411-fonte-automotiva-spark-usina-smart-coller-70a-144v-potencia-_JM?searchVariation=180949654829</w:t>
        <w:br/>
      </w:r>
    </w:p>
    <w:p>
      <w:r>
        <w:rPr>
          <w:b/>
        </w:rPr>
        <w:t>*Radical Som*</w:t>
        <w:br/>
      </w:r>
    </w:p>
    <w:p>
      <w:pPr>
        <w:ind w:left="720"/>
      </w:pPr>
      <w:r>
        <w:t>Fonte Usina Smart 100A - Radical Som – Ituporanga, Santa Catarina. – Preço Anúncio: R$ 621.0 – Preço Política: R$ 652.0 (Premium)</w:t>
        <w:br/>
        <w:t>https://produto.mercadolivre.com.br/MLB-3828418400-fonte-automotiva-usina-smart-100a-medidor-bateria-bivolt-_JM?searchVariation=179146863829</w:t>
        <w:br/>
      </w:r>
    </w:p>
    <w:p>
      <w:pPr>
        <w:ind w:left="720"/>
      </w:pPr>
      <w:r>
        <w:t>Fonte Usina Smart 120A - Radical Som – Ituporanga, Santa Catarina. – Preço Anúncio: R$ 684.0 – Preço Política: R$ 714.0 (Premium)</w:t>
        <w:br/>
        <w:t>https://produto.mercadolivre.com.br/MLB-2728778067-fonte-120-amperes-usina-smart-cooler-charger-estabilizada-_JM</w:t>
        <w:br/>
      </w:r>
    </w:p>
    <w:p>
      <w:r>
        <w:rPr>
          <w:b/>
        </w:rPr>
        <w:t>*SETCEL SOM*</w:t>
        <w:br/>
      </w:r>
    </w:p>
    <w:p>
      <w:pPr>
        <w:ind w:left="720"/>
      </w:pPr>
      <w:r>
        <w:t>Fonte Usina Smart 120A - SETCEL SOM – São Paulo, São Paulo. – Preço Anúncio: R$ 699.0 – Preço Política: R$ 714.0 (Premium)</w:t>
        <w:br/>
        <w:t>https://produto.mercadolivre.com.br/MLB-1901679130-fonte-automotiva-usina-120-amp-voltimetro-bivolti-smart-_JM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